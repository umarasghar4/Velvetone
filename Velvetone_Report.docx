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0522E" w14:textId="77777777" w:rsidR="00263F6F" w:rsidRDefault="00000000">
      <w:pPr>
        <w:pStyle w:val="Heading1"/>
      </w:pPr>
      <w:r w:rsidRPr="00F947ED">
        <w:t>Website Analysis and Design:</w:t>
      </w:r>
      <w:r>
        <w:t xml:space="preserve"> </w:t>
      </w:r>
      <w:r w:rsidRPr="009C5AEE">
        <w:rPr>
          <w:b w:val="0"/>
          <w:bCs w:val="0"/>
          <w:color w:val="auto"/>
        </w:rPr>
        <w:t>Velvetone – Frames for Every Home</w:t>
      </w:r>
    </w:p>
    <w:p w14:paraId="41594D6C" w14:textId="77777777" w:rsidR="00F947ED" w:rsidRDefault="00000000">
      <w:pPr>
        <w:rPr>
          <w:b/>
          <w:bCs/>
        </w:rPr>
      </w:pPr>
      <w:r>
        <w:br/>
      </w:r>
      <w:r w:rsidRPr="00F947ED">
        <w:rPr>
          <w:b/>
          <w:bCs/>
        </w:rPr>
        <w:t xml:space="preserve">National University of Computer and Emerging Sciences, </w:t>
      </w:r>
    </w:p>
    <w:p w14:paraId="6EB16F6A" w14:textId="77777777" w:rsidR="009C5AEE" w:rsidRDefault="00000000">
      <w:pPr>
        <w:rPr>
          <w:b/>
          <w:bCs/>
        </w:rPr>
      </w:pPr>
      <w:r w:rsidRPr="00F947ED">
        <w:rPr>
          <w:b/>
          <w:bCs/>
        </w:rPr>
        <w:t>Islamabad Campus</w:t>
      </w:r>
    </w:p>
    <w:p w14:paraId="7C8BC771" w14:textId="13744616" w:rsidR="00F947ED" w:rsidRPr="00F947ED" w:rsidRDefault="00000000">
      <w:pPr>
        <w:rPr>
          <w:b/>
          <w:bCs/>
        </w:rPr>
      </w:pPr>
      <w:r w:rsidRPr="00F947ED">
        <w:rPr>
          <w:b/>
          <w:bCs/>
        </w:rPr>
        <w:br/>
        <w:t>Date</w:t>
      </w:r>
    </w:p>
    <w:p w14:paraId="33B3D180" w14:textId="77777777" w:rsidR="00F947ED" w:rsidRDefault="00000000">
      <w:r>
        <w:t xml:space="preserve"> November 24, 2024</w:t>
      </w:r>
    </w:p>
    <w:p w14:paraId="5799C9B5" w14:textId="41DC18E5" w:rsidR="00F947ED" w:rsidRPr="00F947ED" w:rsidRDefault="00000000">
      <w:pPr>
        <w:rPr>
          <w:b/>
          <w:bCs/>
        </w:rPr>
      </w:pPr>
      <w:r w:rsidRPr="00F947ED">
        <w:rPr>
          <w:b/>
          <w:bCs/>
        </w:rPr>
        <w:br/>
        <w:t xml:space="preserve">Course Number &amp; Name: </w:t>
      </w:r>
    </w:p>
    <w:p w14:paraId="124E441C" w14:textId="77777777" w:rsidR="00F947ED" w:rsidRDefault="00000000">
      <w:r>
        <w:t>CL100: Introduction to Information Communication Technologies</w:t>
      </w:r>
    </w:p>
    <w:p w14:paraId="7C8DB3C8" w14:textId="008891CE" w:rsidR="00263F6F" w:rsidRDefault="00000000">
      <w:pPr>
        <w:rPr>
          <w:b/>
          <w:bCs/>
        </w:rPr>
      </w:pPr>
      <w:r w:rsidRPr="00F947ED">
        <w:rPr>
          <w:b/>
          <w:bCs/>
        </w:rPr>
        <w:br/>
        <w:t xml:space="preserve">Instructor’s Name: </w:t>
      </w:r>
    </w:p>
    <w:p w14:paraId="584CD730" w14:textId="0605A6F1" w:rsidR="00F947ED" w:rsidRPr="00F947ED" w:rsidRDefault="00F947ED">
      <w:proofErr w:type="spellStart"/>
      <w:proofErr w:type="gramStart"/>
      <w:r w:rsidRPr="00F947ED">
        <w:t>Mr</w:t>
      </w:r>
      <w:proofErr w:type="spellEnd"/>
      <w:r>
        <w:t xml:space="preserve"> </w:t>
      </w:r>
      <w:r w:rsidRPr="00F947ED">
        <w:t>.Ali</w:t>
      </w:r>
      <w:proofErr w:type="gramEnd"/>
      <w:r w:rsidRPr="00F947ED">
        <w:t xml:space="preserve"> Hamza</w:t>
      </w:r>
    </w:p>
    <w:p w14:paraId="4DAC8791" w14:textId="4A94618B" w:rsidR="00263F6F" w:rsidRPr="009C5AEE" w:rsidRDefault="00000000" w:rsidP="00F947ED">
      <w:pPr>
        <w:rPr>
          <w:b/>
          <w:bCs/>
          <w:sz w:val="36"/>
          <w:szCs w:val="36"/>
        </w:rPr>
      </w:pPr>
      <w:r w:rsidRPr="009C5AEE">
        <w:rPr>
          <w:b/>
          <w:bCs/>
          <w:sz w:val="36"/>
          <w:szCs w:val="36"/>
        </w:rPr>
        <w:t>Table of Contents</w:t>
      </w:r>
    </w:p>
    <w:p w14:paraId="200A6E88" w14:textId="4B3F13B9" w:rsidR="00F947ED" w:rsidRDefault="00000000" w:rsidP="00F947ED">
      <w:pPr>
        <w:pStyle w:val="ListParagraph"/>
        <w:numPr>
          <w:ilvl w:val="0"/>
          <w:numId w:val="11"/>
        </w:numPr>
      </w:pPr>
      <w:r>
        <w:t>Introduction</w:t>
      </w:r>
    </w:p>
    <w:p w14:paraId="4AC62B91" w14:textId="77777777" w:rsidR="00F947ED" w:rsidRDefault="00F947ED" w:rsidP="00F947ED">
      <w:pPr>
        <w:pStyle w:val="ListParagraph"/>
        <w:ind w:left="1080"/>
      </w:pPr>
    </w:p>
    <w:p w14:paraId="6539E98F" w14:textId="67512D11" w:rsidR="00F947ED" w:rsidRDefault="00000000" w:rsidP="00F947ED">
      <w:pPr>
        <w:pStyle w:val="ListParagraph"/>
        <w:numPr>
          <w:ilvl w:val="0"/>
          <w:numId w:val="11"/>
        </w:numPr>
      </w:pPr>
      <w:r>
        <w:t>Background</w:t>
      </w:r>
      <w:r>
        <w:br/>
        <w:t xml:space="preserve">  </w:t>
      </w:r>
      <w:r w:rsidR="00F947ED">
        <w:t xml:space="preserve">   </w:t>
      </w:r>
      <w:r>
        <w:t xml:space="preserve"> 2.1 Website Concept</w:t>
      </w:r>
      <w:r>
        <w:br/>
        <w:t xml:space="preserve">  </w:t>
      </w:r>
      <w:r w:rsidR="00F947ED">
        <w:t xml:space="preserve">  </w:t>
      </w:r>
      <w:r>
        <w:t xml:space="preserve"> </w:t>
      </w:r>
      <w:r w:rsidR="00F947ED">
        <w:t xml:space="preserve"> </w:t>
      </w:r>
      <w:r>
        <w:t>2.2 Development Goals</w:t>
      </w:r>
    </w:p>
    <w:p w14:paraId="30FC40C1" w14:textId="77777777" w:rsidR="00F947ED" w:rsidRDefault="00000000" w:rsidP="00F947ED">
      <w:pPr>
        <w:pStyle w:val="ListParagraph"/>
      </w:pPr>
      <w:r>
        <w:br/>
      </w:r>
      <w:r w:rsidRPr="00F947ED">
        <w:rPr>
          <w:b/>
          <w:bCs/>
        </w:rPr>
        <w:t>3.</w:t>
      </w:r>
      <w:r>
        <w:t xml:space="preserve"> System Design and Features</w:t>
      </w:r>
      <w:r>
        <w:br/>
        <w:t xml:space="preserve">   </w:t>
      </w:r>
      <w:r w:rsidR="00F947ED">
        <w:t xml:space="preserve">         </w:t>
      </w:r>
      <w:r>
        <w:t>3.1 Design Overview</w:t>
      </w:r>
      <w:r>
        <w:br/>
        <w:t xml:space="preserve">  </w:t>
      </w:r>
      <w:r w:rsidR="00F947ED">
        <w:t xml:space="preserve">         </w:t>
      </w:r>
      <w:r>
        <w:t xml:space="preserve"> 3.2 Features</w:t>
      </w:r>
    </w:p>
    <w:p w14:paraId="1E770CFA" w14:textId="77777777" w:rsidR="00F947ED" w:rsidRDefault="00000000" w:rsidP="00F947ED">
      <w:pPr>
        <w:pStyle w:val="ListParagraph"/>
      </w:pPr>
      <w:r>
        <w:br/>
      </w:r>
      <w:r w:rsidRPr="00F947ED">
        <w:rPr>
          <w:b/>
          <w:bCs/>
        </w:rPr>
        <w:t>4.</w:t>
      </w:r>
      <w:r>
        <w:t xml:space="preserve"> Implementation Process</w:t>
      </w:r>
    </w:p>
    <w:p w14:paraId="360C534D" w14:textId="77777777" w:rsidR="00F947ED" w:rsidRDefault="00000000" w:rsidP="00F947ED">
      <w:pPr>
        <w:pStyle w:val="ListParagraph"/>
      </w:pPr>
      <w:r>
        <w:br/>
      </w:r>
      <w:r w:rsidRPr="00F947ED">
        <w:rPr>
          <w:b/>
          <w:bCs/>
        </w:rPr>
        <w:t>5.</w:t>
      </w:r>
      <w:r>
        <w:t xml:space="preserve"> Testing and Results</w:t>
      </w:r>
    </w:p>
    <w:p w14:paraId="08747651" w14:textId="77777777" w:rsidR="00F947ED" w:rsidRDefault="00000000" w:rsidP="00F947ED">
      <w:pPr>
        <w:pStyle w:val="ListParagraph"/>
      </w:pPr>
      <w:r>
        <w:br/>
      </w:r>
      <w:r w:rsidRPr="00F947ED">
        <w:rPr>
          <w:b/>
          <w:bCs/>
        </w:rPr>
        <w:t>6.</w:t>
      </w:r>
      <w:r>
        <w:t xml:space="preserve"> Acknowledgements</w:t>
      </w:r>
    </w:p>
    <w:p w14:paraId="6ED9B338" w14:textId="11E48FFC" w:rsidR="00263F6F" w:rsidRDefault="00000000" w:rsidP="00F947ED">
      <w:pPr>
        <w:pStyle w:val="ListParagraph"/>
      </w:pPr>
      <w:r>
        <w:br/>
      </w:r>
      <w:r w:rsidRPr="00F947ED">
        <w:rPr>
          <w:b/>
          <w:bCs/>
        </w:rPr>
        <w:t>7.</w:t>
      </w:r>
      <w:r>
        <w:t xml:space="preserve"> References</w:t>
      </w:r>
    </w:p>
    <w:p w14:paraId="30BD5A9D" w14:textId="77777777" w:rsidR="00263F6F" w:rsidRDefault="00000000">
      <w:r>
        <w:br w:type="page"/>
      </w:r>
    </w:p>
    <w:p w14:paraId="6B4A08D5" w14:textId="77777777" w:rsidR="00263F6F" w:rsidRDefault="00000000">
      <w:pPr>
        <w:pStyle w:val="Heading1"/>
      </w:pPr>
      <w:r>
        <w:lastRenderedPageBreak/>
        <w:t>1. Introduction</w:t>
      </w:r>
    </w:p>
    <w:p w14:paraId="14CED830" w14:textId="750AA9BD" w:rsidR="00B7059C" w:rsidRPr="00E561F2" w:rsidRDefault="00000000" w:rsidP="00B705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7ED">
        <w:rPr>
          <w:b/>
          <w:bCs/>
        </w:rPr>
        <w:t>Velvetone</w:t>
      </w:r>
      <w:r>
        <w:t xml:space="preserve"> is an e-commerce platform designed to sell high-quality frames for decorative and functional purposes. The website aims to provide a seamless user experience through a visually appealing and intuitive interface.</w:t>
      </w:r>
      <w:r w:rsidR="00B7059C" w:rsidRPr="00B705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7059C" w:rsidRPr="00E561F2">
        <w:rPr>
          <w:rFonts w:ascii="Times New Roman" w:eastAsia="Times New Roman" w:hAnsi="Times New Roman" w:cs="Times New Roman"/>
          <w:sz w:val="24"/>
          <w:szCs w:val="24"/>
        </w:rPr>
        <w:t>The website consists of multiple pages including the Home, Shop,</w:t>
      </w:r>
      <w:r w:rsidR="00B7059C">
        <w:rPr>
          <w:rFonts w:ascii="Times New Roman" w:eastAsia="Times New Roman" w:hAnsi="Times New Roman" w:cs="Times New Roman"/>
          <w:sz w:val="24"/>
          <w:szCs w:val="24"/>
        </w:rPr>
        <w:t xml:space="preserve"> Frames</w:t>
      </w:r>
      <w:r w:rsidR="00B7059C" w:rsidRPr="00E561F2">
        <w:rPr>
          <w:rFonts w:ascii="Times New Roman" w:eastAsia="Times New Roman" w:hAnsi="Times New Roman" w:cs="Times New Roman"/>
          <w:sz w:val="24"/>
          <w:szCs w:val="24"/>
        </w:rPr>
        <w:t>, Cart and Payment pages.</w:t>
      </w:r>
    </w:p>
    <w:p w14:paraId="5E4869B9" w14:textId="77777777" w:rsidR="00B7059C" w:rsidRPr="00E561F2" w:rsidRDefault="00B7059C" w:rsidP="00B705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1F2">
        <w:rPr>
          <w:rFonts w:ascii="Times New Roman" w:eastAsia="Times New Roman" w:hAnsi="Times New Roman" w:cs="Times New Roman"/>
          <w:sz w:val="24"/>
          <w:szCs w:val="24"/>
        </w:rPr>
        <w:t>Key features include:</w:t>
      </w:r>
    </w:p>
    <w:p w14:paraId="1B0CD891" w14:textId="77777777" w:rsidR="00B7059C" w:rsidRPr="00E561F2" w:rsidRDefault="00B7059C" w:rsidP="00B7059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1F2">
        <w:rPr>
          <w:rFonts w:ascii="Times New Roman" w:eastAsia="Times New Roman" w:hAnsi="Times New Roman" w:cs="Times New Roman"/>
          <w:b/>
          <w:bCs/>
          <w:sz w:val="24"/>
          <w:szCs w:val="24"/>
        </w:rPr>
        <w:t>Responsive design</w:t>
      </w:r>
      <w:r w:rsidRPr="00E561F2">
        <w:rPr>
          <w:rFonts w:ascii="Times New Roman" w:eastAsia="Times New Roman" w:hAnsi="Times New Roman" w:cs="Times New Roman"/>
          <w:sz w:val="24"/>
          <w:szCs w:val="24"/>
        </w:rPr>
        <w:t xml:space="preserve"> for various devices.</w:t>
      </w:r>
    </w:p>
    <w:p w14:paraId="56DCFDE7" w14:textId="77777777" w:rsidR="00B7059C" w:rsidRPr="00E561F2" w:rsidRDefault="00B7059C" w:rsidP="00B7059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1F2">
        <w:rPr>
          <w:rFonts w:ascii="Times New Roman" w:eastAsia="Times New Roman" w:hAnsi="Times New Roman" w:cs="Times New Roman"/>
          <w:b/>
          <w:bCs/>
          <w:sz w:val="24"/>
          <w:szCs w:val="24"/>
        </w:rPr>
        <w:t>Interactive navigation</w:t>
      </w:r>
      <w:r w:rsidRPr="00E561F2">
        <w:rPr>
          <w:rFonts w:ascii="Times New Roman" w:eastAsia="Times New Roman" w:hAnsi="Times New Roman" w:cs="Times New Roman"/>
          <w:sz w:val="24"/>
          <w:szCs w:val="24"/>
        </w:rPr>
        <w:t xml:space="preserve"> for seamless browsing.</w:t>
      </w:r>
    </w:p>
    <w:p w14:paraId="77056ED7" w14:textId="77777777" w:rsidR="00B7059C" w:rsidRPr="00E561F2" w:rsidRDefault="00B7059C" w:rsidP="00B7059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1F2">
        <w:rPr>
          <w:rFonts w:ascii="Times New Roman" w:eastAsia="Times New Roman" w:hAnsi="Times New Roman" w:cs="Times New Roman"/>
          <w:b/>
          <w:bCs/>
          <w:sz w:val="24"/>
          <w:szCs w:val="24"/>
        </w:rPr>
        <w:t>Detailed product pages</w:t>
      </w:r>
      <w:r w:rsidRPr="00E561F2">
        <w:rPr>
          <w:rFonts w:ascii="Times New Roman" w:eastAsia="Times New Roman" w:hAnsi="Times New Roman" w:cs="Times New Roman"/>
          <w:sz w:val="24"/>
          <w:szCs w:val="24"/>
        </w:rPr>
        <w:t xml:space="preserve"> with add-to-cart functionality.</w:t>
      </w:r>
    </w:p>
    <w:p w14:paraId="267A2BD6" w14:textId="77777777" w:rsidR="00B7059C" w:rsidRPr="00E561F2" w:rsidRDefault="00B7059C" w:rsidP="00B7059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1F2">
        <w:rPr>
          <w:rFonts w:ascii="Times New Roman" w:eastAsia="Times New Roman" w:hAnsi="Times New Roman" w:cs="Times New Roman"/>
          <w:b/>
          <w:bCs/>
          <w:sz w:val="24"/>
          <w:szCs w:val="24"/>
        </w:rPr>
        <w:t>Payment page</w:t>
      </w:r>
      <w:r w:rsidRPr="00E561F2">
        <w:rPr>
          <w:rFonts w:ascii="Times New Roman" w:eastAsia="Times New Roman" w:hAnsi="Times New Roman" w:cs="Times New Roman"/>
          <w:sz w:val="24"/>
          <w:szCs w:val="24"/>
        </w:rPr>
        <w:t xml:space="preserve"> for billing and payment details.</w:t>
      </w:r>
    </w:p>
    <w:p w14:paraId="1241BE61" w14:textId="37F082CA" w:rsidR="00263F6F" w:rsidRDefault="00000000">
      <w:r>
        <w:t xml:space="preserve"> This report documents the design, development, and testing process of Velvetone.</w:t>
      </w:r>
    </w:p>
    <w:p w14:paraId="7F315165" w14:textId="77777777" w:rsidR="00263F6F" w:rsidRDefault="00000000">
      <w:pPr>
        <w:pStyle w:val="Heading1"/>
      </w:pPr>
      <w:r>
        <w:t>2.</w:t>
      </w:r>
      <w:r w:rsidRPr="00B7059C">
        <w:rPr>
          <w:sz w:val="32"/>
          <w:szCs w:val="32"/>
        </w:rPr>
        <w:t xml:space="preserve"> Background</w:t>
      </w:r>
    </w:p>
    <w:p w14:paraId="220C9ECE" w14:textId="77777777" w:rsidR="00263F6F" w:rsidRDefault="00000000">
      <w:pPr>
        <w:pStyle w:val="Heading2"/>
      </w:pPr>
      <w:r w:rsidRPr="00B7059C">
        <w:rPr>
          <w:color w:val="0D0D0D" w:themeColor="text1" w:themeTint="F2"/>
        </w:rPr>
        <w:t>2.1 Website Concept</w:t>
      </w:r>
    </w:p>
    <w:p w14:paraId="59351C47" w14:textId="77777777" w:rsidR="00263F6F" w:rsidRDefault="00000000">
      <w:r>
        <w:t>Velvetone was conceived to cater to the growing market for personalized and decorative frames. It seeks to blend functionality with aesthetics, offering users a platform to browse, select, and purchase frames effortlessly.</w:t>
      </w:r>
    </w:p>
    <w:p w14:paraId="658AA8A8" w14:textId="77777777" w:rsidR="00263F6F" w:rsidRPr="00B7059C" w:rsidRDefault="00000000">
      <w:pPr>
        <w:pStyle w:val="Heading2"/>
        <w:rPr>
          <w:color w:val="0D0D0D" w:themeColor="text1" w:themeTint="F2"/>
        </w:rPr>
      </w:pPr>
      <w:r w:rsidRPr="00B7059C">
        <w:rPr>
          <w:color w:val="0D0D0D" w:themeColor="text1" w:themeTint="F2"/>
        </w:rPr>
        <w:t>2.2 Development Goals</w:t>
      </w:r>
    </w:p>
    <w:p w14:paraId="66F1A63B" w14:textId="4A844A47" w:rsidR="00B7059C" w:rsidRDefault="00000000" w:rsidP="00B7059C">
      <w:r>
        <w:t xml:space="preserve">The primary objectives for </w:t>
      </w:r>
      <w:proofErr w:type="spellStart"/>
      <w:r w:rsidRPr="00B7059C">
        <w:rPr>
          <w:i/>
          <w:iCs/>
        </w:rPr>
        <w:t>Velvetone</w:t>
      </w:r>
      <w:proofErr w:type="spellEnd"/>
      <w:r>
        <w:t xml:space="preserve"> included:</w:t>
      </w:r>
    </w:p>
    <w:p w14:paraId="410920C6" w14:textId="77777777" w:rsidR="00B7059C" w:rsidRDefault="00000000" w:rsidP="00B7059C">
      <w:pPr>
        <w:pStyle w:val="ListParagraph"/>
        <w:numPr>
          <w:ilvl w:val="0"/>
          <w:numId w:val="15"/>
        </w:numPr>
      </w:pPr>
      <w:r>
        <w:t>Developing a responsive and user-friendly interface.</w:t>
      </w:r>
      <w:r>
        <w:br/>
      </w:r>
    </w:p>
    <w:p w14:paraId="73CEE323" w14:textId="510F2348" w:rsidR="00B7059C" w:rsidRDefault="00000000" w:rsidP="00B7059C">
      <w:pPr>
        <w:pStyle w:val="ListParagraph"/>
        <w:numPr>
          <w:ilvl w:val="0"/>
          <w:numId w:val="15"/>
        </w:numPr>
      </w:pPr>
      <w:r>
        <w:t>Offering a wide range of frame options.</w:t>
      </w:r>
      <w:r>
        <w:br/>
      </w:r>
    </w:p>
    <w:p w14:paraId="13751F35" w14:textId="6632DD99" w:rsidR="00263F6F" w:rsidRDefault="00000000" w:rsidP="00B7059C">
      <w:pPr>
        <w:pStyle w:val="ListParagraph"/>
        <w:numPr>
          <w:ilvl w:val="0"/>
          <w:numId w:val="15"/>
        </w:numPr>
      </w:pPr>
      <w:r>
        <w:t>Ensuring a smooth shopping experience from product selection to payment.</w:t>
      </w:r>
    </w:p>
    <w:p w14:paraId="0F3AF67E" w14:textId="77777777" w:rsidR="00263F6F" w:rsidRDefault="00000000">
      <w:pPr>
        <w:pStyle w:val="Heading1"/>
      </w:pPr>
      <w:r>
        <w:t>3. System Design and Features</w:t>
      </w:r>
    </w:p>
    <w:p w14:paraId="640F0920" w14:textId="22626E93" w:rsidR="00263F6F" w:rsidRPr="00B7059C" w:rsidRDefault="00487568">
      <w:pPr>
        <w:pStyle w:val="Heading2"/>
        <w:rPr>
          <w:color w:val="0D0D0D" w:themeColor="text1" w:themeTint="F2"/>
        </w:rPr>
      </w:pPr>
      <w:r>
        <w:rPr>
          <w:color w:val="0D0D0D" w:themeColor="text1" w:themeTint="F2"/>
        </w:rPr>
        <w:t xml:space="preserve">     </w:t>
      </w:r>
      <w:r w:rsidR="00000000" w:rsidRPr="00B7059C">
        <w:rPr>
          <w:color w:val="0D0D0D" w:themeColor="text1" w:themeTint="F2"/>
        </w:rPr>
        <w:t>3.1 Design Overview</w:t>
      </w:r>
    </w:p>
    <w:p w14:paraId="4876F285" w14:textId="76A3D355" w:rsidR="00B7059C" w:rsidRDefault="00000000">
      <w:r>
        <w:t xml:space="preserve">The website’s architecture is designed to provide users with a structured and intuitive </w:t>
      </w:r>
      <w:r w:rsidR="00487568">
        <w:t xml:space="preserve">        </w:t>
      </w:r>
      <w:r>
        <w:t>browsing experience.</w:t>
      </w:r>
    </w:p>
    <w:p w14:paraId="1642A0ED" w14:textId="77777777" w:rsidR="00B7059C" w:rsidRPr="00E561F2" w:rsidRDefault="00B7059C" w:rsidP="00B7059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1F2">
        <w:rPr>
          <w:rFonts w:ascii="Times New Roman" w:eastAsia="Times New Roman" w:hAnsi="Times New Roman" w:cs="Times New Roman"/>
          <w:b/>
          <w:bCs/>
          <w:sz w:val="24"/>
          <w:szCs w:val="24"/>
        </w:rPr>
        <w:t>HTML</w:t>
      </w:r>
      <w:r w:rsidRPr="00E561F2">
        <w:rPr>
          <w:rFonts w:ascii="Times New Roman" w:eastAsia="Times New Roman" w:hAnsi="Times New Roman" w:cs="Times New Roman"/>
          <w:sz w:val="24"/>
          <w:szCs w:val="24"/>
        </w:rPr>
        <w:t xml:space="preserve"> to define the structure of each page.</w:t>
      </w:r>
    </w:p>
    <w:p w14:paraId="236A31DF" w14:textId="77777777" w:rsidR="00B7059C" w:rsidRDefault="00B7059C" w:rsidP="00B7059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1F2">
        <w:rPr>
          <w:rFonts w:ascii="Times New Roman" w:eastAsia="Times New Roman" w:hAnsi="Times New Roman" w:cs="Times New Roman"/>
          <w:b/>
          <w:bCs/>
          <w:sz w:val="24"/>
          <w:szCs w:val="24"/>
        </w:rPr>
        <w:t>CSS</w:t>
      </w:r>
      <w:r w:rsidRPr="00E561F2">
        <w:rPr>
          <w:rFonts w:ascii="Times New Roman" w:eastAsia="Times New Roman" w:hAnsi="Times New Roman" w:cs="Times New Roman"/>
          <w:sz w:val="24"/>
          <w:szCs w:val="24"/>
        </w:rPr>
        <w:t xml:space="preserve"> for design, layout, and responsive behavior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DE0A29" w14:textId="516A5B0F" w:rsidR="00263F6F" w:rsidRPr="00B7059C" w:rsidRDefault="00000000" w:rsidP="00B7059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Key pages include:</w:t>
      </w:r>
      <w:r>
        <w:br/>
        <w:t xml:space="preserve">- </w:t>
      </w:r>
      <w:r w:rsidRPr="00B7059C">
        <w:rPr>
          <w:b/>
          <w:bCs/>
        </w:rPr>
        <w:t xml:space="preserve">Homepage: </w:t>
      </w:r>
      <w:r>
        <w:t>Displays featured products and promotions.</w:t>
      </w:r>
      <w:r>
        <w:br/>
        <w:t xml:space="preserve">- </w:t>
      </w:r>
      <w:r w:rsidRPr="00B7059C">
        <w:rPr>
          <w:b/>
          <w:bCs/>
        </w:rPr>
        <w:t>Product Pages:</w:t>
      </w:r>
      <w:r>
        <w:t xml:space="preserve"> Organized display of frame categories with descriptions </w:t>
      </w:r>
      <w:proofErr w:type="gramStart"/>
      <w:r>
        <w:t>an</w:t>
      </w:r>
      <w:proofErr w:type="gramEnd"/>
      <w:r w:rsidR="00B7059C">
        <w:t xml:space="preserve"> </w:t>
      </w:r>
      <w:r>
        <w:lastRenderedPageBreak/>
        <w:t>pricing.</w:t>
      </w:r>
      <w:r>
        <w:br/>
      </w:r>
      <w:r w:rsidRPr="00B7059C">
        <w:rPr>
          <w:b/>
          <w:bCs/>
        </w:rPr>
        <w:t>- Cart and Checkout Pages:</w:t>
      </w:r>
      <w:r>
        <w:t xml:space="preserve"> Enable users to finalize their purchases.</w:t>
      </w:r>
    </w:p>
    <w:p w14:paraId="74389232" w14:textId="59F22A57" w:rsidR="00263F6F" w:rsidRPr="00487568" w:rsidRDefault="00487568">
      <w:pPr>
        <w:pStyle w:val="Heading2"/>
        <w:rPr>
          <w:color w:val="000000" w:themeColor="text1"/>
        </w:rPr>
      </w:pPr>
      <w:r>
        <w:rPr>
          <w:color w:val="000000" w:themeColor="text1"/>
        </w:rPr>
        <w:t xml:space="preserve">    </w:t>
      </w:r>
      <w:r w:rsidR="00000000" w:rsidRPr="00487568">
        <w:rPr>
          <w:color w:val="000000" w:themeColor="text1"/>
        </w:rPr>
        <w:t>3.2 Features</w:t>
      </w:r>
    </w:p>
    <w:p w14:paraId="41D1D568" w14:textId="77777777" w:rsidR="00B7059C" w:rsidRDefault="00000000" w:rsidP="00B7059C">
      <w:pPr>
        <w:pStyle w:val="ListParagraph"/>
      </w:pPr>
      <w:r>
        <w:t>Key features of</w:t>
      </w:r>
      <w:r w:rsidRPr="00B7059C">
        <w:rPr>
          <w:i/>
          <w:iCs/>
        </w:rPr>
        <w:t xml:space="preserve"> </w:t>
      </w:r>
      <w:proofErr w:type="spellStart"/>
      <w:r w:rsidRPr="00B7059C">
        <w:rPr>
          <w:i/>
          <w:iCs/>
        </w:rPr>
        <w:t>Velvetone</w:t>
      </w:r>
      <w:proofErr w:type="spellEnd"/>
      <w:r>
        <w:t xml:space="preserve"> include:</w:t>
      </w:r>
    </w:p>
    <w:p w14:paraId="6E32FCF6" w14:textId="266CBBAC" w:rsidR="00B7059C" w:rsidRPr="00E561F2" w:rsidRDefault="00B7059C" w:rsidP="00B7059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1F2">
        <w:rPr>
          <w:rFonts w:ascii="Times New Roman" w:eastAsia="Times New Roman" w:hAnsi="Times New Roman" w:cs="Times New Roman"/>
          <w:b/>
          <w:bCs/>
          <w:sz w:val="24"/>
          <w:szCs w:val="24"/>
        </w:rPr>
        <w:t>Navigation Bar</w:t>
      </w:r>
      <w:r w:rsidRPr="00E561F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t>Navigation menu for easy access to product categories.</w:t>
      </w:r>
    </w:p>
    <w:p w14:paraId="2F9279D5" w14:textId="345A4861" w:rsidR="00B7059C" w:rsidRDefault="00B7059C" w:rsidP="00B7059C">
      <w:pPr>
        <w:pStyle w:val="ListParagraph"/>
        <w:numPr>
          <w:ilvl w:val="0"/>
          <w:numId w:val="17"/>
        </w:numPr>
      </w:pPr>
      <w:r w:rsidRPr="00E561F2">
        <w:rPr>
          <w:rFonts w:ascii="Times New Roman" w:eastAsia="Times New Roman" w:hAnsi="Times New Roman" w:cs="Times New Roman"/>
          <w:b/>
          <w:bCs/>
          <w:sz w:val="24"/>
          <w:szCs w:val="24"/>
        </w:rPr>
        <w:t>Responsive Design</w:t>
      </w:r>
      <w:r w:rsidRPr="00E561F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t>Responsive design suitable for various devices.</w:t>
      </w:r>
    </w:p>
    <w:p w14:paraId="61DBDFCF" w14:textId="345BAE28" w:rsidR="00B7059C" w:rsidRDefault="00B7059C" w:rsidP="00B7059C">
      <w:pPr>
        <w:pStyle w:val="ListParagraph"/>
        <w:numPr>
          <w:ilvl w:val="0"/>
          <w:numId w:val="17"/>
        </w:numPr>
      </w:pPr>
      <w:r w:rsidRPr="00E561F2">
        <w:rPr>
          <w:rFonts w:ascii="Times New Roman" w:eastAsia="Times New Roman" w:hAnsi="Times New Roman" w:cs="Times New Roman"/>
          <w:b/>
          <w:bCs/>
          <w:sz w:val="24"/>
          <w:szCs w:val="24"/>
        </w:rPr>
        <w:t>Interactive Elements</w:t>
      </w:r>
      <w:r w:rsidRPr="00E561F2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B7059C">
        <w:t xml:space="preserve"> </w:t>
      </w:r>
      <w:r>
        <w:t>Add-to-cart functionality for convenient shopping.</w:t>
      </w:r>
    </w:p>
    <w:p w14:paraId="394D770F" w14:textId="1D9A90FA" w:rsidR="00263F6F" w:rsidRDefault="00B7059C" w:rsidP="00B7059C">
      <w:pPr>
        <w:pStyle w:val="ListParagraph"/>
        <w:numPr>
          <w:ilvl w:val="0"/>
          <w:numId w:val="17"/>
        </w:num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Check Out</w:t>
      </w:r>
      <w:r w:rsidRPr="00E561F2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B7059C">
        <w:t xml:space="preserve"> </w:t>
      </w:r>
      <w:r>
        <w:t xml:space="preserve"> Secure and user-friendly checkout process.</w:t>
      </w:r>
    </w:p>
    <w:p w14:paraId="6BDD4DB1" w14:textId="77777777" w:rsidR="00263F6F" w:rsidRDefault="00000000">
      <w:pPr>
        <w:pStyle w:val="Heading1"/>
      </w:pPr>
      <w:r>
        <w:t>4. Implementation Process</w:t>
      </w:r>
    </w:p>
    <w:p w14:paraId="23FA77F0" w14:textId="45C59D20" w:rsidR="00263F6F" w:rsidRPr="0064470C" w:rsidRDefault="00000000" w:rsidP="006447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The website was implemented using standard web technologies including HTML for structure and CSS for styling. Special attention was given to creating a responsive design to ensure usability across different devices. Features like add-to-cart and secure payment options were tested for reliability.</w:t>
      </w:r>
      <w:r w:rsidR="0064470C" w:rsidRPr="006447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4470C" w:rsidRPr="00E561F2">
        <w:rPr>
          <w:rFonts w:ascii="Times New Roman" w:eastAsia="Times New Roman" w:hAnsi="Times New Roman" w:cs="Times New Roman"/>
          <w:sz w:val="24"/>
          <w:szCs w:val="24"/>
        </w:rPr>
        <w:t>Each page was implemented with a focus on user experience and functionality:</w:t>
      </w:r>
    </w:p>
    <w:p w14:paraId="09F1EF57" w14:textId="77777777" w:rsidR="0064470C" w:rsidRPr="00E561F2" w:rsidRDefault="0064470C" w:rsidP="0064470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1F2">
        <w:rPr>
          <w:rFonts w:ascii="Times New Roman" w:eastAsia="Times New Roman" w:hAnsi="Times New Roman" w:cs="Times New Roman"/>
          <w:b/>
          <w:bCs/>
          <w:sz w:val="24"/>
          <w:szCs w:val="24"/>
        </w:rPr>
        <w:t>Home Page</w:t>
      </w:r>
      <w:r w:rsidRPr="00E561F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1778EF6" w14:textId="77777777" w:rsidR="0064470C" w:rsidRPr="00E561F2" w:rsidRDefault="0064470C" w:rsidP="0064470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1F2">
        <w:rPr>
          <w:rFonts w:ascii="Times New Roman" w:eastAsia="Times New Roman" w:hAnsi="Times New Roman" w:cs="Times New Roman"/>
          <w:sz w:val="24"/>
          <w:szCs w:val="24"/>
        </w:rPr>
        <w:t>Includes a promotional banner with a call-to-action button linking to the shop page.</w:t>
      </w:r>
    </w:p>
    <w:p w14:paraId="02B4293F" w14:textId="77777777" w:rsidR="0064470C" w:rsidRPr="00E561F2" w:rsidRDefault="0064470C" w:rsidP="0064470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1F2">
        <w:rPr>
          <w:rFonts w:ascii="Times New Roman" w:eastAsia="Times New Roman" w:hAnsi="Times New Roman" w:cs="Times New Roman"/>
          <w:sz w:val="24"/>
          <w:szCs w:val="24"/>
        </w:rPr>
        <w:t>Responsive layout with a navigation bar and brand logo.</w:t>
      </w:r>
    </w:p>
    <w:p w14:paraId="549EFA00" w14:textId="77777777" w:rsidR="0064470C" w:rsidRPr="00E561F2" w:rsidRDefault="0064470C" w:rsidP="0064470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1F2">
        <w:rPr>
          <w:rFonts w:ascii="Times New Roman" w:eastAsia="Times New Roman" w:hAnsi="Times New Roman" w:cs="Times New Roman"/>
          <w:b/>
          <w:bCs/>
          <w:sz w:val="24"/>
          <w:szCs w:val="24"/>
        </w:rPr>
        <w:t>Shop Page</w:t>
      </w:r>
      <w:r w:rsidRPr="00E561F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1E9C0F8" w14:textId="54715537" w:rsidR="0064470C" w:rsidRPr="00E561F2" w:rsidRDefault="0064470C" w:rsidP="0064470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1F2">
        <w:rPr>
          <w:rFonts w:ascii="Times New Roman" w:eastAsia="Times New Roman" w:hAnsi="Times New Roman" w:cs="Times New Roman"/>
          <w:sz w:val="24"/>
          <w:szCs w:val="24"/>
        </w:rPr>
        <w:t xml:space="preserve">Displays category </w:t>
      </w:r>
      <w:r>
        <w:rPr>
          <w:rFonts w:ascii="Times New Roman" w:eastAsia="Times New Roman" w:hAnsi="Times New Roman" w:cs="Times New Roman"/>
          <w:sz w:val="24"/>
          <w:szCs w:val="24"/>
        </w:rPr>
        <w:t>of frames</w:t>
      </w:r>
    </w:p>
    <w:p w14:paraId="2F9CDB50" w14:textId="77777777" w:rsidR="0064470C" w:rsidRPr="00E561F2" w:rsidRDefault="0064470C" w:rsidP="0064470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1F2">
        <w:rPr>
          <w:rFonts w:ascii="Times New Roman" w:eastAsia="Times New Roman" w:hAnsi="Times New Roman" w:cs="Times New Roman"/>
          <w:sz w:val="24"/>
          <w:szCs w:val="24"/>
        </w:rPr>
        <w:t>Buttons link to respective product pages.</w:t>
      </w:r>
    </w:p>
    <w:p w14:paraId="2F965139" w14:textId="46D1627F" w:rsidR="0064470C" w:rsidRPr="00E561F2" w:rsidRDefault="0064470C" w:rsidP="0064470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Frame</w:t>
      </w:r>
      <w:r w:rsidRPr="00E561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Pages</w:t>
      </w:r>
      <w:r w:rsidRPr="00E561F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4B6C449" w14:textId="77777777" w:rsidR="0064470C" w:rsidRPr="00E561F2" w:rsidRDefault="0064470C" w:rsidP="0064470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1F2">
        <w:rPr>
          <w:rFonts w:ascii="Times New Roman" w:eastAsia="Times New Roman" w:hAnsi="Times New Roman" w:cs="Times New Roman"/>
          <w:sz w:val="24"/>
          <w:szCs w:val="24"/>
        </w:rPr>
        <w:t>List products with images, descriptions, prices, and discounts.</w:t>
      </w:r>
    </w:p>
    <w:p w14:paraId="6294F06C" w14:textId="77777777" w:rsidR="0064470C" w:rsidRPr="00E561F2" w:rsidRDefault="0064470C" w:rsidP="0064470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1F2">
        <w:rPr>
          <w:rFonts w:ascii="Times New Roman" w:eastAsia="Times New Roman" w:hAnsi="Times New Roman" w:cs="Times New Roman"/>
          <w:sz w:val="24"/>
          <w:szCs w:val="24"/>
        </w:rPr>
        <w:t>Add-to-cart functionality implemented via buttons.</w:t>
      </w:r>
    </w:p>
    <w:p w14:paraId="06D83927" w14:textId="77777777" w:rsidR="0064470C" w:rsidRPr="00E561F2" w:rsidRDefault="0064470C" w:rsidP="0064470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1F2">
        <w:rPr>
          <w:rFonts w:ascii="Times New Roman" w:eastAsia="Times New Roman" w:hAnsi="Times New Roman" w:cs="Times New Roman"/>
          <w:b/>
          <w:bCs/>
          <w:sz w:val="24"/>
          <w:szCs w:val="24"/>
        </w:rPr>
        <w:t>Cart Page</w:t>
      </w:r>
      <w:r w:rsidRPr="00E561F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0153F72" w14:textId="77777777" w:rsidR="0064470C" w:rsidRPr="00E561F2" w:rsidRDefault="0064470C" w:rsidP="0064470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1F2">
        <w:rPr>
          <w:rFonts w:ascii="Times New Roman" w:eastAsia="Times New Roman" w:hAnsi="Times New Roman" w:cs="Times New Roman"/>
          <w:sz w:val="24"/>
          <w:szCs w:val="24"/>
        </w:rPr>
        <w:t>Lists selected items with their details.</w:t>
      </w:r>
    </w:p>
    <w:p w14:paraId="3A2FCDAF" w14:textId="77777777" w:rsidR="0064470C" w:rsidRPr="00E561F2" w:rsidRDefault="0064470C" w:rsidP="0064470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1F2">
        <w:rPr>
          <w:rFonts w:ascii="Times New Roman" w:eastAsia="Times New Roman" w:hAnsi="Times New Roman" w:cs="Times New Roman"/>
          <w:sz w:val="24"/>
          <w:szCs w:val="24"/>
        </w:rPr>
        <w:t>Provides options to update quantities or remove items.</w:t>
      </w:r>
    </w:p>
    <w:p w14:paraId="56F2812C" w14:textId="77777777" w:rsidR="0064470C" w:rsidRPr="00E561F2" w:rsidRDefault="0064470C" w:rsidP="0064470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1F2">
        <w:rPr>
          <w:rFonts w:ascii="Times New Roman" w:eastAsia="Times New Roman" w:hAnsi="Times New Roman" w:cs="Times New Roman"/>
          <w:sz w:val="24"/>
          <w:szCs w:val="24"/>
        </w:rPr>
        <w:t>Displays total price, number of items, and savings.</w:t>
      </w:r>
    </w:p>
    <w:p w14:paraId="30526394" w14:textId="77777777" w:rsidR="0064470C" w:rsidRPr="00E561F2" w:rsidRDefault="0064470C" w:rsidP="0064470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1F2">
        <w:rPr>
          <w:rFonts w:ascii="Times New Roman" w:eastAsia="Times New Roman" w:hAnsi="Times New Roman" w:cs="Times New Roman"/>
          <w:b/>
          <w:bCs/>
          <w:sz w:val="24"/>
          <w:szCs w:val="24"/>
        </w:rPr>
        <w:t>Payment Page</w:t>
      </w:r>
      <w:r w:rsidRPr="00E561F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55807E1" w14:textId="77777777" w:rsidR="0064470C" w:rsidRDefault="0064470C" w:rsidP="0064470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1F2">
        <w:rPr>
          <w:rFonts w:ascii="Times New Roman" w:eastAsia="Times New Roman" w:hAnsi="Times New Roman" w:cs="Times New Roman"/>
          <w:sz w:val="24"/>
          <w:szCs w:val="24"/>
        </w:rPr>
        <w:t>Collects billing information and payment details.</w:t>
      </w:r>
    </w:p>
    <w:p w14:paraId="5FD1AD4B" w14:textId="2B2CEB9F" w:rsidR="0064470C" w:rsidRPr="0064470C" w:rsidRDefault="0064470C" w:rsidP="0064470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70C">
        <w:rPr>
          <w:rFonts w:ascii="Times New Roman" w:eastAsia="Times New Roman" w:hAnsi="Times New Roman" w:cs="Times New Roman"/>
          <w:sz w:val="24"/>
          <w:szCs w:val="24"/>
        </w:rPr>
        <w:t>Includes a confirmation link to finalize the purchase</w:t>
      </w:r>
    </w:p>
    <w:p w14:paraId="5AD7F6BF" w14:textId="77777777" w:rsidR="00263F6F" w:rsidRDefault="00000000">
      <w:pPr>
        <w:pStyle w:val="Heading1"/>
      </w:pPr>
      <w:r>
        <w:t>5. Testing and Results</w:t>
      </w:r>
    </w:p>
    <w:p w14:paraId="76073A5B" w14:textId="77777777" w:rsidR="0064470C" w:rsidRDefault="00000000" w:rsidP="0064470C">
      <w:pPr>
        <w:spacing w:before="100" w:beforeAutospacing="1" w:after="100" w:afterAutospacing="1" w:line="240" w:lineRule="auto"/>
        <w:ind w:left="360"/>
      </w:pPr>
      <w:r>
        <w:t xml:space="preserve">Extensive testing was conducted to ensure functionality and user experience. </w:t>
      </w:r>
    </w:p>
    <w:p w14:paraId="4B0DDA07" w14:textId="77777777" w:rsidR="0064470C" w:rsidRDefault="00000000" w:rsidP="0064470C">
      <w:pPr>
        <w:spacing w:before="100" w:beforeAutospacing="1" w:after="100" w:afterAutospacing="1" w:line="240" w:lineRule="auto"/>
        <w:ind w:left="360"/>
      </w:pPr>
      <w:r>
        <w:t>This included:</w:t>
      </w:r>
      <w:r>
        <w:br/>
      </w:r>
      <w:r w:rsidR="0064470C" w:rsidRPr="00E561F2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Functionality</w:t>
      </w:r>
      <w:r w:rsidR="0064470C" w:rsidRPr="00E561F2">
        <w:rPr>
          <w:rFonts w:ascii="Times New Roman" w:eastAsia="Times New Roman" w:hAnsi="Times New Roman" w:cs="Times New Roman"/>
          <w:sz w:val="24"/>
          <w:szCs w:val="24"/>
        </w:rPr>
        <w:t>:</w:t>
      </w:r>
      <w:r w:rsidR="006447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t>Verifying navigation links and add-to-cart functionality.</w:t>
      </w:r>
      <w:r>
        <w:br/>
      </w:r>
      <w:r w:rsidR="0064470C" w:rsidRPr="00E561F2">
        <w:rPr>
          <w:rFonts w:ascii="Times New Roman" w:eastAsia="Times New Roman" w:hAnsi="Times New Roman" w:cs="Times New Roman"/>
          <w:b/>
          <w:bCs/>
          <w:sz w:val="24"/>
          <w:szCs w:val="24"/>
        </w:rPr>
        <w:t>Responsiveness</w:t>
      </w:r>
      <w:r w:rsidR="0064470C" w:rsidRPr="00E561F2">
        <w:rPr>
          <w:rFonts w:ascii="Times New Roman" w:eastAsia="Times New Roman" w:hAnsi="Times New Roman" w:cs="Times New Roman"/>
          <w:sz w:val="24"/>
          <w:szCs w:val="24"/>
        </w:rPr>
        <w:t>:</w:t>
      </w:r>
      <w:r w:rsidR="006447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t>Testing responsiveness across devices (mobile, tablet, desktop).</w:t>
      </w:r>
    </w:p>
    <w:p w14:paraId="2A21DEF2" w14:textId="0158E9CC" w:rsidR="00263F6F" w:rsidRPr="0064470C" w:rsidRDefault="0064470C" w:rsidP="0064470C">
      <w:pPr>
        <w:spacing w:before="100" w:beforeAutospacing="1" w:after="100" w:afterAutospacing="1" w:line="240" w:lineRule="auto"/>
        <w:ind w:left="360"/>
      </w:pPr>
      <w:r w:rsidRPr="0064470C">
        <w:rPr>
          <w:b/>
          <w:bCs/>
        </w:rPr>
        <w:lastRenderedPageBreak/>
        <w:t>Input Validation and Usability Feedback:</w:t>
      </w:r>
      <w:r>
        <w:t xml:space="preserve"> Conducting input validation for checkout forms. Feedback was collected and used to enhance usability.</w:t>
      </w:r>
    </w:p>
    <w:p w14:paraId="7072B06B" w14:textId="77777777" w:rsidR="00263F6F" w:rsidRDefault="00000000">
      <w:pPr>
        <w:pStyle w:val="Heading1"/>
      </w:pPr>
      <w:r>
        <w:t>6. Acknowledgements</w:t>
      </w:r>
    </w:p>
    <w:p w14:paraId="58A12998" w14:textId="1DF10C29" w:rsidR="009C5AEE" w:rsidRPr="009C5AEE" w:rsidRDefault="009C5AEE" w:rsidP="009C5AEE">
      <w:r w:rsidRPr="009C5AEE">
        <w:t>We extend our heartfelt gratitude to our instructor, [Ali Hamza], for their invaluable guidance and support throughout the project. We also sincerely thank our peers for their constructive feedback during the development and testing phases.</w:t>
      </w:r>
    </w:p>
    <w:p w14:paraId="097E049F" w14:textId="77777777" w:rsidR="00263F6F" w:rsidRDefault="00000000">
      <w:pPr>
        <w:pStyle w:val="Heading1"/>
      </w:pPr>
      <w:r>
        <w:t>7. References</w:t>
      </w:r>
    </w:p>
    <w:p w14:paraId="42840222" w14:textId="77777777" w:rsidR="00263F6F" w:rsidRDefault="00000000">
      <w:r>
        <w:t>1. Mozilla Developer Network. "HTML Basics." Retrieved from https://developer.mozilla.org</w:t>
      </w:r>
      <w:r>
        <w:br/>
        <w:t>2. W3Schools. "CSS Media Queries." Retrieved from https://w3schools.com</w:t>
      </w:r>
      <w:r>
        <w:br/>
        <w:t>3. Font Awesome. "Icon Library." Retrieved from https://fontawesome.com</w:t>
      </w:r>
    </w:p>
    <w:sectPr w:rsidR="00263F6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6A61D7B"/>
    <w:multiLevelType w:val="hybridMultilevel"/>
    <w:tmpl w:val="67244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D648BE"/>
    <w:multiLevelType w:val="hybridMultilevel"/>
    <w:tmpl w:val="DD6C10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A970EE0"/>
    <w:multiLevelType w:val="multilevel"/>
    <w:tmpl w:val="D1C0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700F93"/>
    <w:multiLevelType w:val="multilevel"/>
    <w:tmpl w:val="4E72C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BC04E0"/>
    <w:multiLevelType w:val="hybridMultilevel"/>
    <w:tmpl w:val="58FAE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D955A6"/>
    <w:multiLevelType w:val="hybridMultilevel"/>
    <w:tmpl w:val="BE403944"/>
    <w:lvl w:ilvl="0" w:tplc="2FDC584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6F5184E"/>
    <w:multiLevelType w:val="hybridMultilevel"/>
    <w:tmpl w:val="4E20B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260756"/>
    <w:multiLevelType w:val="hybridMultilevel"/>
    <w:tmpl w:val="282680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29E74CC"/>
    <w:multiLevelType w:val="multilevel"/>
    <w:tmpl w:val="23E42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4F292F"/>
    <w:multiLevelType w:val="multilevel"/>
    <w:tmpl w:val="648CC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C20B86"/>
    <w:multiLevelType w:val="multilevel"/>
    <w:tmpl w:val="AE36C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7069896">
    <w:abstractNumId w:val="8"/>
  </w:num>
  <w:num w:numId="2" w16cid:durableId="1922253269">
    <w:abstractNumId w:val="6"/>
  </w:num>
  <w:num w:numId="3" w16cid:durableId="1023089843">
    <w:abstractNumId w:val="5"/>
  </w:num>
  <w:num w:numId="4" w16cid:durableId="1644309919">
    <w:abstractNumId w:val="4"/>
  </w:num>
  <w:num w:numId="5" w16cid:durableId="267936013">
    <w:abstractNumId w:val="7"/>
  </w:num>
  <w:num w:numId="6" w16cid:durableId="687832515">
    <w:abstractNumId w:val="3"/>
  </w:num>
  <w:num w:numId="7" w16cid:durableId="1032803421">
    <w:abstractNumId w:val="2"/>
  </w:num>
  <w:num w:numId="8" w16cid:durableId="1999770920">
    <w:abstractNumId w:val="1"/>
  </w:num>
  <w:num w:numId="9" w16cid:durableId="933248851">
    <w:abstractNumId w:val="0"/>
  </w:num>
  <w:num w:numId="10" w16cid:durableId="1154222824">
    <w:abstractNumId w:val="9"/>
  </w:num>
  <w:num w:numId="11" w16cid:durableId="841167989">
    <w:abstractNumId w:val="14"/>
  </w:num>
  <w:num w:numId="12" w16cid:durableId="1254052295">
    <w:abstractNumId w:val="17"/>
  </w:num>
  <w:num w:numId="13" w16cid:durableId="1242906980">
    <w:abstractNumId w:val="13"/>
  </w:num>
  <w:num w:numId="14" w16cid:durableId="778840726">
    <w:abstractNumId w:val="16"/>
  </w:num>
  <w:num w:numId="15" w16cid:durableId="1230186532">
    <w:abstractNumId w:val="10"/>
  </w:num>
  <w:num w:numId="16" w16cid:durableId="669865568">
    <w:abstractNumId w:val="11"/>
  </w:num>
  <w:num w:numId="17" w16cid:durableId="1210150237">
    <w:abstractNumId w:val="15"/>
  </w:num>
  <w:num w:numId="18" w16cid:durableId="1836528720">
    <w:abstractNumId w:val="18"/>
  </w:num>
  <w:num w:numId="19" w16cid:durableId="205920012">
    <w:abstractNumId w:val="12"/>
  </w:num>
  <w:num w:numId="20" w16cid:durableId="14944876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5E75"/>
    <w:rsid w:val="0015074B"/>
    <w:rsid w:val="00181706"/>
    <w:rsid w:val="00263F6F"/>
    <w:rsid w:val="0029639D"/>
    <w:rsid w:val="00326F90"/>
    <w:rsid w:val="00487568"/>
    <w:rsid w:val="0064470C"/>
    <w:rsid w:val="009C5AEE"/>
    <w:rsid w:val="00A74600"/>
    <w:rsid w:val="00AA1D8D"/>
    <w:rsid w:val="00B47730"/>
    <w:rsid w:val="00B7059C"/>
    <w:rsid w:val="00CB0664"/>
    <w:rsid w:val="00F947E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BC9E72"/>
  <w14:defaultImageDpi w14:val="300"/>
  <w15:docId w15:val="{28847995-8598-421E-94EF-46C6FA766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2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612</Words>
  <Characters>3835</Characters>
  <Application>Microsoft Office Word</Application>
  <DocSecurity>0</DocSecurity>
  <Lines>112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Muhammad Abdul Rehman Nadeem</cp:lastModifiedBy>
  <cp:revision>3</cp:revision>
  <dcterms:created xsi:type="dcterms:W3CDTF">2024-11-24T15:43:00Z</dcterms:created>
  <dcterms:modified xsi:type="dcterms:W3CDTF">2024-11-24T15:44:00Z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61a22085dd654ffe722162961e682ccae01b351bf98f04131ced2f42950eaf45</vt:lpwstr>
  </property>
</Properties>
</file>